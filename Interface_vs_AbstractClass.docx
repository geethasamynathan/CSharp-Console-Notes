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Interface in C# 12.0 vs Abstract Class</w:t>
      </w:r>
    </w:p>
    <w:p>
      <w:pPr>
        <w:pStyle w:val="Heading1"/>
      </w:pPr>
      <w:r>
        <w:t>Interface in C12.0 vs Abstract Class</w:t>
      </w:r>
    </w:p>
    <w:p>
      <w:pPr>
        <w:pStyle w:val="Heading2"/>
      </w:pPr>
      <w:r>
        <w:t>📌 Interface in C# 12.0</w:t>
        <w:br/>
        <w:t>An **interface** in **C# 12.0** is a contract that defines a set of methods, properties, events, or indexers that a class or struct must implement. Interfaces allow multiple inheritance and provide a way to achieve polymorphism.</w:t>
      </w:r>
    </w:p>
    <w:p>
      <w:pPr>
        <w:pStyle w:val="Heading3"/>
      </w:pPr>
      <w:r>
        <w:t>**Key Features of Interfaces in C# 12.0**</w:t>
        <w:br/>
        <w:t>1. **Default Implementations**: Interfaces can now include method bodies.</w:t>
        <w:br/>
        <w:t>2. **Static Abstract Members**: Allows defining abstract static members that implementing classes must override.</w:t>
        <w:br/>
        <w:t>3. **Multiple Interface Inheritance**: A class can implement multiple interfaces.</w:t>
        <w:br/>
        <w:t>4. **No Instance Fields**: Unlike abstract classes, interfaces cannot have instance fields.</w:t>
        <w:br/>
        <w:t>5. **Explicit Implementation**: Allows hiding members from direct access.</w:t>
      </w:r>
    </w:p>
    <w:p>
      <w:r>
        <w:t>---</w:t>
      </w:r>
    </w:p>
    <w:p>
      <w:pPr>
        <w:pStyle w:val="Heading2"/>
      </w:pPr>
      <w:r>
        <w:t>**Interface vs. Abstract Class in C# 12.0**</w:t>
      </w:r>
    </w:p>
    <w:p>
      <w:r>
        <w:t>| Feature | Interface | Abstract Class |</w:t>
        <w:br/>
        <w:t>|---------|----------|---------------|</w:t>
        <w:br/>
        <w:t>| **Definition** | Defines a contract that a class must implement. | Can define both abstract and non-abstract members. |</w:t>
        <w:br/>
        <w:t>| **Implementation** | Cannot have constructors, instance fields, or state. | Can have fields, constructors, and instance state. |</w:t>
        <w:br/>
        <w:t>| **Multiple Inheritance** | A class can implement multiple interfaces. | A class can inherit only one abstract class. |</w:t>
        <w:br/>
        <w:t>| **Method Implementation** | Supports default methods (C# 8+) but no instance variables. | Can have fully implemented methods with instance variables. |</w:t>
        <w:br/>
        <w:t>| **Static Abstract Methods** | Supported (C# 11+) | Not supported |</w:t>
        <w:br/>
        <w:t>| **Encapsulation** | No private or protected instance members | Can have private and protected members |</w:t>
        <w:br/>
        <w:t>| **Use Case** | Best for defining contracts and multiple behaviors. | Best for base class behavior with common implementations. |</w:t>
      </w:r>
    </w:p>
    <w:p>
      <w:r>
        <w:t>---</w:t>
      </w:r>
    </w:p>
    <w:p>
      <w:pPr>
        <w:pStyle w:val="Heading2"/>
      </w:pPr>
      <w:r>
        <w:t>**Example: Interface with Default Implementation (C# 12.0)**</w:t>
        <w:br/>
        <w:t>```csharp</w:t>
        <w:br/>
        <w:t>public interface ILogger</w:t>
        <w:br/>
        <w:t>{</w:t>
        <w:br/>
        <w:t xml:space="preserve">    void Log(string message); // Abstract method</w:t>
      </w:r>
    </w:p>
    <w:p>
      <w:r>
        <w:t xml:space="preserve">    // Default method implementation</w:t>
        <w:br/>
        <w:t xml:space="preserve">    public virtual void LogInfo(string message)</w:t>
        <w:br/>
        <w:t xml:space="preserve">    {</w:t>
        <w:br/>
        <w:t xml:space="preserve">        Console.WriteLine($"INFO: {message}");</w:t>
        <w:br/>
        <w:t xml:space="preserve">    }</w:t>
        <w:br/>
        <w:t>}</w:t>
      </w:r>
    </w:p>
    <w:p>
      <w:r>
        <w:t>// Class implementing interface</w:t>
        <w:br/>
        <w:t>public class ConsoleLogger : ILogger</w:t>
        <w:br/>
        <w:t>{</w:t>
        <w:br/>
        <w:t xml:space="preserve">    public void Log(string message)</w:t>
        <w:br/>
        <w:t xml:space="preserve">    {</w:t>
        <w:br/>
        <w:t xml:space="preserve">        Console.WriteLine($"LOG: {message}");</w:t>
        <w:br/>
        <w:t xml:space="preserve">    }</w:t>
        <w:br/>
        <w:t>}</w:t>
      </w:r>
    </w:p>
    <w:p>
      <w:r>
        <w:t>// Usage</w:t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ILogger logger = new ConsoleLogger();</w:t>
        <w:br/>
        <w:t xml:space="preserve">        logger.Log("Hello");</w:t>
        <w:br/>
        <w:t xml:space="preserve">        logger.LogInfo("Logging an Info message");</w:t>
        <w:br/>
        <w:t xml:space="preserve">    }</w:t>
        <w:br/>
        <w:t>}</w:t>
        <w:br/>
        <w:t>```</w:t>
        <w:br/>
        <w:t>✔️ `LogInfo` has a default implementation and can be overridden.</w:t>
      </w:r>
    </w:p>
    <w:p>
      <w:r>
        <w:t>---</w:t>
      </w:r>
    </w:p>
    <w:p>
      <w:pPr>
        <w:pStyle w:val="Heading2"/>
      </w:pPr>
      <w:r>
        <w:t>**Example: Static Abstract Members in Interface (C# 12.0)**</w:t>
        <w:br/>
        <w:t>```csharp</w:t>
        <w:br/>
        <w:t>public interface ICalculator&lt;T&gt;</w:t>
        <w:br/>
        <w:t>{</w:t>
        <w:br/>
        <w:t xml:space="preserve">    static abstract T Add(T a, T b);</w:t>
        <w:br/>
        <w:t>}</w:t>
      </w:r>
    </w:p>
    <w:p>
      <w:r>
        <w:t>public class IntCalculator : ICalculator&lt;int&gt;</w:t>
        <w:br/>
        <w:t>{</w:t>
        <w:br/>
        <w:t xml:space="preserve">    public static int Add(int a, int b) =&gt; a + b;</w:t>
        <w:br/>
        <w:t>}</w:t>
      </w:r>
    </w:p>
    <w:p>
      <w:r>
        <w:t>// Usage</w:t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Console.WriteLine(IntCalculator.Add(5, 10)); // Output: 15</w:t>
        <w:br/>
        <w:t xml:space="preserve">    }</w:t>
        <w:br/>
        <w:t>}</w:t>
        <w:br/>
        <w:t>```</w:t>
        <w:br/>
        <w:t>✔️ `ICalculator&lt;T&gt;` forces implementing classes to define the static `Add` method.</w:t>
      </w:r>
    </w:p>
    <w:p>
      <w:r>
        <w:t>---</w:t>
      </w:r>
    </w:p>
    <w:p>
      <w:pPr>
        <w:pStyle w:val="Heading2"/>
      </w:pPr>
      <w:r>
        <w:t>**Example: Abstract Class**</w:t>
        <w:br/>
        <w:t>```csharp</w:t>
        <w:br/>
        <w:t>public abstract class Animal</w:t>
        <w:br/>
        <w:t>{</w:t>
        <w:br/>
        <w:t xml:space="preserve">    protected string Name;</w:t>
        <w:br/>
        <w:t xml:space="preserve">    </w:t>
        <w:br/>
        <w:t xml:space="preserve">    public Animal(string name) =&gt; Name = name;</w:t>
      </w:r>
    </w:p>
    <w:p>
      <w:r>
        <w:t xml:space="preserve">    public abstract void MakeSound(); // Abstract method</w:t>
      </w:r>
    </w:p>
    <w:p>
      <w:r>
        <w:t xml:space="preserve">    public void Display() =&gt; Console.WriteLine($"Animal: {Name}");</w:t>
        <w:br/>
        <w:t>}</w:t>
      </w:r>
    </w:p>
    <w:p>
      <w:r>
        <w:t>// Derived class</w:t>
        <w:br/>
        <w:t>public class Dog : Animal</w:t>
        <w:br/>
        <w:t>{</w:t>
        <w:br/>
        <w:t xml:space="preserve">    public Dog(string name) : base(name) { }</w:t>
      </w:r>
    </w:p>
    <w:p>
      <w:r>
        <w:t xml:space="preserve">    public override void MakeSound()</w:t>
        <w:br/>
        <w:t xml:space="preserve">    {</w:t>
        <w:br/>
        <w:t xml:space="preserve">        Console.WriteLine("Woof!");</w:t>
        <w:br/>
        <w:t xml:space="preserve">    }</w:t>
        <w:br/>
        <w:t>}</w:t>
      </w:r>
    </w:p>
    <w:p>
      <w:r>
        <w:t>// Usage</w:t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Dog dog = new Dog("Buddy");</w:t>
        <w:br/>
        <w:t xml:space="preserve">        dog.Display();</w:t>
        <w:br/>
        <w:t xml:space="preserve">        dog.MakeSound();</w:t>
        <w:br/>
        <w:t xml:space="preserve">    }</w:t>
        <w:br/>
        <w:t>}</w:t>
        <w:br/>
        <w:t>```</w:t>
        <w:br/>
        <w:t>✔️ `Animal` contains **state (Name)** and a **constructor**, which is not possible in an interface.</w:t>
      </w:r>
    </w:p>
    <w:p>
      <w:r>
        <w:t>---</w:t>
      </w:r>
    </w:p>
    <w:p>
      <w:pPr>
        <w:pStyle w:val="Heading2"/>
      </w:pPr>
      <w:r>
        <w:t>**When to Use What?**</w:t>
        <w:br/>
        <w:t>| Scenario | Use Interface | Use Abstract Class |</w:t>
        <w:br/>
        <w:t>|----------|--------------|--------------------|</w:t>
        <w:br/>
        <w:t>| Need multiple inheritance | ✅ | ❌ |</w:t>
        <w:br/>
        <w:t>| Need default method implementation but no instance fields | ✅ | ❌ |</w:t>
        <w:br/>
        <w:t>| Need to define common fields/state | ❌ | ✅ |</w:t>
        <w:br/>
        <w:t>| Need a contract without implementation | ✅ | ❌ |</w:t>
        <w:br/>
        <w:t>| Need constructor logic | ❌ | ✅ |</w:t>
      </w:r>
    </w:p>
    <w:p>
      <w:pPr>
        <w:pStyle w:val="Heading3"/>
      </w:pPr>
      <w:r>
        <w:t>**Conclusion**</w:t>
        <w:br/>
        <w:t>- **Use an interface** when defining a contract for multiple classes to implement.</w:t>
        <w:br/>
        <w:t>- **Use an abstract class** when providing common behavior and maintaining state across subclasses.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